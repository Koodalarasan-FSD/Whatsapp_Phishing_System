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/>
                <w:color w:val="000000"/>
                <w:sz w:val="20"/>
              </w:rPr>
              <w:t>id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/>
                <w:color w:val="000000"/>
                <w:sz w:val="20"/>
              </w:rPr>
              <w:t>failed_click_datetime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/>
                <w:color w:val="000000"/>
                <w:sz w:val="20"/>
              </w:rPr>
              <w:t>failed_responded_datetime</w:t>
            </w:r>
          </w:p>
        </w:tc>
      </w:tr>
      <w:tr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1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2024-07-16 12:44:47.000634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2024-07-16 12:45:07.082487</w:t>
            </w:r>
          </w:p>
        </w:tc>
      </w:tr>
      <w:tr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2024-07-16 15:25:55.867911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2024-07-16 15:31:14.393761</w:t>
            </w:r>
          </w:p>
        </w:tc>
      </w:tr>
      <w:tr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3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2024-07-16 15:48:07.134697</w:t>
            </w:r>
          </w:p>
        </w:tc>
        <w:tc>
          <w:tcPr>
            <w:tcW w:type="dxa" w:w="2880"/>
          </w:tcPr>
          <w:p>
            <w:pPr>
              <w:spacing w:before="100" w:after="100"/>
              <w:ind w:left="100" w:right="100"/>
            </w:pPr>
            <w:r>
              <w:rPr>
                <w:b w:val="0"/>
                <w:color w:val="000000"/>
                <w:sz w:val="20"/>
              </w:rPr>
              <w:t>2024-07-16 15:48:51.805500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